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Installation Guide for Project Click and Learn - Portal</w:t>
      </w:r>
    </w:p>
    <w:p>
      <w:pPr>
        <w:spacing w:after="160" w:line="259" w:lineRule="auto"/>
        <w:rPr>
          <w:b/>
          <w:sz w:val="24"/>
          <w:szCs w:val="24"/>
        </w:rPr>
      </w:pPr>
      <w:r>
        <w:rPr>
          <w:b/>
          <w:color w:val="FF0000"/>
          <w:sz w:val="24"/>
          <w:szCs w:val="24"/>
          <w:rtl w:val="0"/>
        </w:rPr>
        <w:t>Requirement</w:t>
      </w: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  <w:rtl w:val="0"/>
        </w:rPr>
        <w:t>SDK 17</w:t>
      </w:r>
    </w:p>
    <w:p>
      <w:pPr>
        <w:numPr>
          <w:ilvl w:val="0"/>
          <w:numId w:val="1"/>
        </w:numPr>
        <w:spacing w:after="160" w:line="259" w:lineRule="auto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Spring boot version 3.0.10</w:t>
      </w: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  <w:rtl w:val="0"/>
        </w:rPr>
        <w:t>Microsoft SQL Server Management Studio</w:t>
      </w:r>
    </w:p>
    <w:p>
      <w:pPr>
        <w:spacing w:after="160" w:line="259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  <w:rtl w:val="0"/>
        </w:rPr>
        <w:t>To set up and start developing the project, follow these steps:</w:t>
      </w:r>
    </w:p>
    <w:p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1. Download the Project Zip</w:t>
      </w:r>
    </w:p>
    <w:p>
      <w:pPr>
        <w:numPr>
          <w:ilvl w:val="0"/>
          <w:numId w:val="2"/>
        </w:numPr>
        <w:spacing w:after="160" w:line="259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Download file “</w:t>
      </w:r>
      <w:r>
        <w:rPr>
          <w:b/>
          <w:sz w:val="24"/>
          <w:szCs w:val="24"/>
          <w:rtl w:val="0"/>
        </w:rPr>
        <w:t>Project.zip</w:t>
      </w:r>
      <w:r>
        <w:rPr>
          <w:sz w:val="24"/>
          <w:szCs w:val="24"/>
          <w:rtl w:val="0"/>
        </w:rPr>
        <w:t>”</w:t>
      </w:r>
    </w:p>
    <w:p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2. Extract the Project</w:t>
      </w:r>
    </w:p>
    <w:p>
      <w:pPr>
        <w:numPr>
          <w:ilvl w:val="0"/>
          <w:numId w:val="3"/>
        </w:numPr>
        <w:spacing w:after="160" w:line="259" w:lineRule="auto"/>
        <w:ind w:left="720" w:hanging="360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  <w:rtl w:val="0"/>
        </w:rPr>
        <w:t>After downloading the ZIP file, extract its contents to your desired location on your computer.</w:t>
      </w:r>
    </w:p>
    <w:p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3. Configure Environment Variables</w:t>
      </w:r>
    </w:p>
    <w:p>
      <w:pPr>
        <w:numPr>
          <w:ilvl w:val="0"/>
          <w:numId w:val="4"/>
        </w:numPr>
        <w:spacing w:after="160" w:line="259" w:lineRule="auto"/>
        <w:ind w:left="720" w:hanging="360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  <w:rtl w:val="0"/>
        </w:rPr>
        <w:t>Open project in Apache NetBeans IDE 16</w:t>
      </w:r>
    </w:p>
    <w:p>
      <w:pPr>
        <w:numPr>
          <w:ilvl w:val="0"/>
          <w:numId w:val="4"/>
        </w:numPr>
        <w:spacing w:after="160" w:line="259" w:lineRule="auto"/>
        <w:ind w:left="720" w:hanging="360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  <w:rtl w:val="0"/>
        </w:rPr>
        <w:t>Environment settings for sql server</w:t>
      </w:r>
    </w:p>
    <w:p>
      <w:pPr>
        <w:spacing w:after="160" w:line="259" w:lineRule="auto"/>
        <w:rPr>
          <w:rFonts w:hint="default"/>
          <w:color w:val="202124"/>
          <w:sz w:val="24"/>
          <w:szCs w:val="24"/>
          <w:lang w:val="en-US"/>
        </w:rPr>
      </w:pPr>
      <w:r>
        <w:rPr>
          <w:b/>
          <w:sz w:val="24"/>
          <w:szCs w:val="24"/>
          <w:rtl w:val="0"/>
        </w:rPr>
        <w:t xml:space="preserve">4. </w:t>
      </w:r>
      <w:r>
        <w:rPr>
          <w:rFonts w:hint="default"/>
          <w:b/>
          <w:sz w:val="24"/>
          <w:szCs w:val="24"/>
          <w:rtl w:val="0"/>
          <w:lang w:val="en-US"/>
        </w:rPr>
        <w:t>Import Database</w:t>
      </w:r>
    </w:p>
    <w:p>
      <w:pPr>
        <w:numPr>
          <w:ilvl w:val="0"/>
          <w:numId w:val="4"/>
        </w:numPr>
        <w:spacing w:after="160" w:line="259" w:lineRule="auto"/>
        <w:ind w:left="720" w:hanging="360"/>
        <w:rPr>
          <w:rFonts w:hint="default" w:ascii="Arial" w:hAnsi="Arial" w:eastAsia="Arial" w:cs="Arial"/>
          <w:sz w:val="24"/>
          <w:szCs w:val="24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Import TourViet.bacpac into SQL Server </w:t>
      </w:r>
    </w:p>
    <w:p>
      <w:pPr>
        <w:numPr>
          <w:ilvl w:val="0"/>
          <w:numId w:val="5"/>
        </w:numPr>
        <w:spacing w:after="160" w:line="259" w:lineRule="auto"/>
        <w:rPr>
          <w:b/>
          <w:sz w:val="24"/>
          <w:szCs w:val="24"/>
          <w:rtl w:val="0"/>
        </w:rPr>
      </w:pPr>
      <w:r>
        <w:rPr>
          <w:b/>
          <w:sz w:val="24"/>
          <w:szCs w:val="24"/>
          <w:rtl w:val="0"/>
        </w:rPr>
        <w:t xml:space="preserve">Open API </w:t>
      </w:r>
    </w:p>
    <w:p>
      <w:pPr>
        <w:numPr>
          <w:ilvl w:val="0"/>
          <w:numId w:val="6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80" w:after="0" w:afterAutospacing="0" w:line="259" w:lineRule="auto"/>
        <w:ind w:left="720" w:hanging="360"/>
      </w:pPr>
      <w:r>
        <w:rPr>
          <w:rFonts w:hint="default"/>
          <w:color w:val="202124"/>
          <w:sz w:val="24"/>
          <w:szCs w:val="24"/>
          <w:rtl w:val="0"/>
          <w:lang w:val="en-US"/>
        </w:rPr>
        <w:t>In application.properties, you need to change username, password like your configuration</w:t>
      </w:r>
    </w:p>
    <w:p>
      <w:pPr>
        <w:numPr>
          <w:ilvl w:val="0"/>
          <w:numId w:val="6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80" w:after="0" w:afterAutospacing="0" w:line="259" w:lineRule="auto"/>
        <w:ind w:left="720" w:hanging="360"/>
      </w:pPr>
      <w:r>
        <w:rPr>
          <w:color w:val="202124"/>
          <w:sz w:val="24"/>
          <w:szCs w:val="24"/>
          <w:rtl w:val="0"/>
        </w:rPr>
        <w:t>Please clean &amp; build, run the API</w:t>
      </w:r>
      <w:bookmarkStart w:id="0" w:name="_GoBack"/>
      <w:bookmarkEnd w:id="0"/>
    </w:p>
    <w:p>
      <w:pPr>
        <w:numPr>
          <w:ilvl w:val="0"/>
          <w:numId w:val="6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beforeAutospacing="0" w:after="180" w:line="259" w:lineRule="auto"/>
        <w:ind w:left="720" w:hanging="360"/>
      </w:pPr>
      <w:r>
        <w:rPr>
          <w:color w:val="202124"/>
          <w:sz w:val="24"/>
          <w:szCs w:val="24"/>
          <w:rtl w:val="0"/>
        </w:rPr>
        <w:t>Then clean &amp; build, run project portal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80" w:after="180" w:line="259" w:lineRule="auto"/>
        <w:rPr>
          <w:color w:val="202124"/>
          <w:sz w:val="24"/>
          <w:szCs w:val="24"/>
        </w:rPr>
      </w:pP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80" w:after="180" w:line="259" w:lineRule="auto"/>
        <w:rPr>
          <w:rFonts w:hint="default"/>
          <w:b/>
          <w:bCs/>
          <w:color w:val="202124"/>
          <w:sz w:val="24"/>
          <w:szCs w:val="24"/>
          <w:lang w:val="en-US"/>
        </w:rPr>
      </w:pPr>
      <w:r>
        <w:rPr>
          <w:rFonts w:hint="default"/>
          <w:b/>
          <w:bCs/>
          <w:color w:val="202124"/>
          <w:sz w:val="24"/>
          <w:szCs w:val="24"/>
          <w:lang w:val="en-US"/>
        </w:rPr>
        <w:t>Account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80" w:after="180" w:line="259" w:lineRule="auto"/>
        <w:rPr>
          <w:rFonts w:hint="default"/>
          <w:b/>
          <w:bCs/>
          <w:color w:val="202124"/>
          <w:sz w:val="24"/>
          <w:szCs w:val="24"/>
          <w:lang w:val="en-US"/>
        </w:rPr>
      </w:pPr>
      <w:r>
        <w:rPr>
          <w:rFonts w:hint="default"/>
          <w:b/>
          <w:bCs/>
          <w:color w:val="202124"/>
          <w:sz w:val="24"/>
          <w:szCs w:val="24"/>
          <w:lang w:val="en-US"/>
        </w:rPr>
        <w:t>Role: SUPER ADMIN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80" w:after="180" w:line="259" w:lineRule="auto"/>
        <w:rPr>
          <w:rFonts w:hint="default"/>
          <w:b w:val="0"/>
          <w:bCs w:val="0"/>
          <w:color w:val="202124"/>
          <w:sz w:val="24"/>
          <w:szCs w:val="24"/>
          <w:lang w:val="en-US"/>
        </w:rPr>
      </w:pPr>
      <w:r>
        <w:rPr>
          <w:rFonts w:hint="default"/>
          <w:b/>
          <w:bCs/>
          <w:color w:val="202124"/>
          <w:sz w:val="24"/>
          <w:szCs w:val="24"/>
          <w:lang w:val="en-US"/>
        </w:rPr>
        <w:t xml:space="preserve">Email: </w:t>
      </w:r>
      <w:r>
        <w:rPr>
          <w:rFonts w:hint="default"/>
          <w:b w:val="0"/>
          <w:bCs w:val="0"/>
          <w:color w:val="202124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color w:val="202124"/>
          <w:sz w:val="24"/>
          <w:szCs w:val="24"/>
          <w:lang w:val="en-US"/>
        </w:rPr>
        <w:instrText xml:space="preserve"> HYPERLINK "mailto:johndoe@example.com" </w:instrText>
      </w:r>
      <w:r>
        <w:rPr>
          <w:rFonts w:hint="default"/>
          <w:b w:val="0"/>
          <w:bCs w:val="0"/>
          <w:color w:val="202124"/>
          <w:sz w:val="24"/>
          <w:szCs w:val="24"/>
          <w:lang w:val="en-US"/>
        </w:rPr>
        <w:fldChar w:fldCharType="separate"/>
      </w:r>
      <w:r>
        <w:rPr>
          <w:rStyle w:val="10"/>
          <w:rFonts w:hint="default"/>
          <w:b w:val="0"/>
          <w:bCs w:val="0"/>
          <w:color w:val="202124"/>
          <w:sz w:val="24"/>
          <w:szCs w:val="24"/>
          <w:lang w:val="en-US"/>
        </w:rPr>
        <w:t>johndoe@example.com</w:t>
      </w:r>
      <w:r>
        <w:rPr>
          <w:rFonts w:hint="default"/>
          <w:b w:val="0"/>
          <w:bCs w:val="0"/>
          <w:color w:val="202124"/>
          <w:sz w:val="24"/>
          <w:szCs w:val="24"/>
          <w:lang w:val="en-US"/>
        </w:rPr>
        <w:fldChar w:fldCharType="end"/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80" w:after="180" w:line="259" w:lineRule="auto"/>
        <w:rPr>
          <w:rFonts w:hint="default"/>
          <w:b w:val="0"/>
          <w:bCs w:val="0"/>
          <w:color w:val="202124"/>
          <w:sz w:val="24"/>
          <w:szCs w:val="24"/>
          <w:lang w:val="en-US"/>
        </w:rPr>
      </w:pPr>
      <w:r>
        <w:rPr>
          <w:rFonts w:hint="default"/>
          <w:b/>
          <w:bCs/>
          <w:color w:val="202124"/>
          <w:sz w:val="24"/>
          <w:szCs w:val="24"/>
          <w:lang w:val="en-US"/>
        </w:rPr>
        <w:t>Password:</w:t>
      </w:r>
      <w:r>
        <w:rPr>
          <w:rFonts w:hint="default"/>
          <w:b w:val="0"/>
          <w:bCs w:val="0"/>
          <w:color w:val="202124"/>
          <w:sz w:val="24"/>
          <w:szCs w:val="24"/>
          <w:lang w:val="en-US"/>
        </w:rPr>
        <w:t xml:space="preserve"> 123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80" w:after="180" w:line="259" w:lineRule="auto"/>
        <w:rPr>
          <w:rFonts w:hint="default"/>
          <w:b w:val="0"/>
          <w:bCs w:val="0"/>
          <w:color w:val="202124"/>
          <w:sz w:val="24"/>
          <w:szCs w:val="24"/>
          <w:lang w:val="en-US"/>
        </w:rPr>
      </w:pP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80" w:after="180" w:line="259" w:lineRule="auto"/>
        <w:rPr>
          <w:rFonts w:hint="default"/>
          <w:b/>
          <w:bCs/>
          <w:color w:val="202124"/>
          <w:sz w:val="24"/>
          <w:szCs w:val="24"/>
          <w:lang w:val="en-US"/>
        </w:rPr>
      </w:pPr>
      <w:r>
        <w:rPr>
          <w:rFonts w:hint="default"/>
          <w:b/>
          <w:bCs/>
          <w:color w:val="202124"/>
          <w:sz w:val="24"/>
          <w:szCs w:val="24"/>
          <w:lang w:val="en-US"/>
        </w:rPr>
        <w:t>Role: CUSTOMER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80" w:after="180" w:line="259" w:lineRule="auto"/>
        <w:rPr>
          <w:rFonts w:hint="default"/>
          <w:b w:val="0"/>
          <w:bCs w:val="0"/>
          <w:color w:val="202124"/>
          <w:sz w:val="24"/>
          <w:szCs w:val="24"/>
          <w:lang w:val="en-US"/>
        </w:rPr>
      </w:pPr>
      <w:r>
        <w:rPr>
          <w:rFonts w:hint="default"/>
          <w:b/>
          <w:bCs/>
          <w:color w:val="202124"/>
          <w:sz w:val="24"/>
          <w:szCs w:val="24"/>
          <w:lang w:val="en-US"/>
        </w:rPr>
        <w:t xml:space="preserve">Email: </w:t>
      </w:r>
      <w:r>
        <w:rPr>
          <w:rFonts w:hint="default"/>
          <w:b w:val="0"/>
          <w:bCs w:val="0"/>
          <w:color w:val="202124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color w:val="202124"/>
          <w:sz w:val="24"/>
          <w:szCs w:val="24"/>
          <w:lang w:val="en-US"/>
        </w:rPr>
        <w:instrText xml:space="preserve"> HYPERLINK "mailto:johndoe@example.com" </w:instrText>
      </w:r>
      <w:r>
        <w:rPr>
          <w:rFonts w:hint="default"/>
          <w:b w:val="0"/>
          <w:bCs w:val="0"/>
          <w:color w:val="202124"/>
          <w:sz w:val="24"/>
          <w:szCs w:val="24"/>
          <w:lang w:val="en-US"/>
        </w:rPr>
        <w:fldChar w:fldCharType="separate"/>
      </w:r>
      <w:r>
        <w:rPr>
          <w:rFonts w:hint="default"/>
          <w:b w:val="0"/>
          <w:bCs w:val="0"/>
          <w:color w:val="202124"/>
          <w:sz w:val="24"/>
          <w:szCs w:val="24"/>
          <w:lang w:val="en-US"/>
        </w:rPr>
        <w:t>vinhxin1105</w:t>
      </w:r>
      <w:r>
        <w:rPr>
          <w:rStyle w:val="10"/>
          <w:rFonts w:hint="default"/>
          <w:b w:val="0"/>
          <w:bCs w:val="0"/>
          <w:color w:val="202124"/>
          <w:sz w:val="24"/>
          <w:szCs w:val="24"/>
          <w:lang w:val="en-US"/>
        </w:rPr>
        <w:t>@gmail.com</w:t>
      </w:r>
      <w:r>
        <w:rPr>
          <w:rFonts w:hint="default"/>
          <w:b w:val="0"/>
          <w:bCs w:val="0"/>
          <w:color w:val="202124"/>
          <w:sz w:val="24"/>
          <w:szCs w:val="24"/>
          <w:lang w:val="en-US"/>
        </w:rPr>
        <w:fldChar w:fldCharType="end"/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80" w:after="180" w:line="259" w:lineRule="auto"/>
        <w:rPr>
          <w:rFonts w:hint="default"/>
          <w:b w:val="0"/>
          <w:bCs w:val="0"/>
          <w:color w:val="202124"/>
          <w:sz w:val="24"/>
          <w:szCs w:val="24"/>
          <w:lang w:val="en-US"/>
        </w:rPr>
      </w:pPr>
      <w:r>
        <w:rPr>
          <w:rFonts w:hint="default"/>
          <w:b/>
          <w:bCs/>
          <w:color w:val="202124"/>
          <w:sz w:val="24"/>
          <w:szCs w:val="24"/>
          <w:lang w:val="en-US"/>
        </w:rPr>
        <w:t>Password:</w:t>
      </w:r>
      <w:r>
        <w:rPr>
          <w:rFonts w:hint="default"/>
          <w:b w:val="0"/>
          <w:bCs w:val="0"/>
          <w:color w:val="202124"/>
          <w:sz w:val="24"/>
          <w:szCs w:val="24"/>
          <w:lang w:val="en-US"/>
        </w:rPr>
        <w:t xml:space="preserve"> 12345678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80" w:after="180" w:line="259" w:lineRule="auto"/>
        <w:rPr>
          <w:rFonts w:hint="default"/>
          <w:b w:val="0"/>
          <w:bCs w:val="0"/>
          <w:color w:val="202124"/>
          <w:sz w:val="24"/>
          <w:szCs w:val="24"/>
          <w:lang w:val="en-US"/>
        </w:rPr>
      </w:pP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80" w:after="180" w:line="259" w:lineRule="auto"/>
        <w:rPr>
          <w:rFonts w:hint="default"/>
          <w:b w:val="0"/>
          <w:bCs w:val="0"/>
          <w:color w:val="202124"/>
          <w:sz w:val="24"/>
          <w:szCs w:val="24"/>
          <w:lang w:val="en-US"/>
        </w:rPr>
      </w:pP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80" w:after="180" w:line="259" w:lineRule="auto"/>
        <w:rPr>
          <w:color w:val="202124"/>
          <w:sz w:val="24"/>
          <w:szCs w:val="24"/>
        </w:rPr>
      </w:pPr>
    </w:p>
    <w:p>
      <w:pPr>
        <w:spacing w:after="160" w:line="259" w:lineRule="auto"/>
        <w:rPr>
          <w:sz w:val="24"/>
          <w:szCs w:val="24"/>
        </w:rPr>
      </w:pPr>
    </w:p>
    <w:p>
      <w:pPr>
        <w:spacing w:after="160" w:line="259" w:lineRule="auto"/>
        <w:ind w:left="720" w:firstLine="0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Thank you for completing the installation.</w:t>
      </w:r>
    </w:p>
    <w:p/>
    <w:p/>
    <w:p/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3AB5CE"/>
    <w:multiLevelType w:val="singleLevel"/>
    <w:tmpl w:val="933AB5CE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202124"/>
        <w:sz w:val="24"/>
        <w:szCs w:val="24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1FA3D45"/>
    <w:rsid w:val="1B063DBD"/>
    <w:rsid w:val="3144147D"/>
    <w:rsid w:val="39921E1F"/>
    <w:rsid w:val="482F5655"/>
    <w:rsid w:val="4B7F7F0F"/>
    <w:rsid w:val="4DB31898"/>
    <w:rsid w:val="62055EDD"/>
    <w:rsid w:val="71924DDF"/>
    <w:rsid w:val="77D616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2023-08-21T15:47:00Z</dcterms:created>
  <dc:creator>admin</dc:creator>
  <cp:lastModifiedBy>Vinh Hoàng Quốc</cp:lastModifiedBy>
  <dcterms:modified xsi:type="dcterms:W3CDTF">2023-08-21T15:56:15Z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5718179C3D634DBB9D9B5CD12B918811</vt:lpwstr>
  </property>
</Properties>
</file>